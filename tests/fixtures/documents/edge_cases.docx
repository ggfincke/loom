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 xml:space="preserve">   </w:t>
      </w:r>
    </w:p>
    <w:p>
      <w:r>
        <w:t>Single line</w:t>
      </w:r>
    </w:p>
    <w:p/>
    <w:p>
      <w:r>
        <w:t>Another line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