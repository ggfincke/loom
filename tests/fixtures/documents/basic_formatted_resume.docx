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John Doe</w:t>
      </w:r>
    </w:p>
    <w:p>
      <w:pPr>
        <w:jc w:val="center"/>
      </w:pPr>
      <w:r>
        <w:t>Software Engineer</w:t>
      </w:r>
    </w:p>
    <w:p>
      <w:pPr>
        <w:jc w:val="center"/>
      </w:pPr>
      <w:r>
        <w:t>john.doe@email.com | (555) 123-4567 | linkedin.com/in/johndoe</w:t>
      </w:r>
    </w:p>
    <w:p/>
    <w:p>
      <w:r>
        <w:rPr>
          <w:b/>
        </w:rPr>
        <w:t>PROFESSIONAL SUMMARY</w:t>
      </w:r>
    </w:p>
    <w:p>
      <w:r>
        <w:t>Experienced software engineer w/ 5+ years developing web applications using modern frameworks &amp; technologies.</w:t>
      </w:r>
    </w:p>
    <w:p/>
    <w:p>
      <w:r>
        <w:rPr>
          <w:b/>
        </w:rPr>
        <w:t>TECHNICAL SKILLS</w:t>
      </w:r>
    </w:p>
    <w:p>
      <w:r>
        <w:t xml:space="preserve">• Programming Languages: </w:t>
      </w:r>
      <w:r>
        <w:rPr>
          <w:b/>
        </w:rPr>
        <w:t>Python, JavaScript, TypeScript</w:t>
      </w:r>
    </w:p>
    <w:p>
      <w:r>
        <w:t>• Frameworks: React, Django, FastAPI</w:t>
      </w:r>
    </w:p>
    <w:p>
      <w:r>
        <w:t xml:space="preserve">• Tools: </w:t>
      </w:r>
      <w:r>
        <w:rPr>
          <w:i/>
        </w:rPr>
        <w:t>Git, Docker, AWS</w:t>
      </w:r>
    </w:p>
    <w:p/>
    <w:p>
      <w:r>
        <w:rPr>
          <w:b/>
        </w:rPr>
        <w:t>PROFESSIONAL EXPERIENCE</w:t>
      </w:r>
    </w:p>
    <w:p>
      <w:r>
        <w:rPr>
          <w:b/>
        </w:rPr>
        <w:t>Senior Software Engineer</w:t>
      </w:r>
      <w:r>
        <w:t xml:space="preserve"> | Tech Corp | Jan 2021 - Present</w:t>
      </w:r>
    </w:p>
    <w:p>
      <w:r>
        <w:t>• Developed &amp; maintained microservices architecture serving 500K+ users</w:t>
      </w:r>
    </w:p>
    <w:p>
      <w:r>
        <w:t>• Led code reviews &amp; mentored junior developers</w:t>
      </w:r>
    </w:p>
    <w:p>
      <w:r>
        <w:rPr>
          <w:b/>
        </w:rPr>
        <w:t>Software Engineer</w:t>
      </w:r>
      <w:r>
        <w:t xml:space="preserve"> | StartupCo | Jun 2019 - Dec 2020</w:t>
      </w:r>
    </w:p>
    <w:p>
      <w:r>
        <w:t>• Built full-stack web applications using React &amp; Python</w:t>
      </w:r>
    </w:p>
    <w:p>
      <w:r>
        <w:t>• Collaborated w/ product team to define technical requirements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